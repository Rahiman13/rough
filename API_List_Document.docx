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131"/>
      </w:tblGrid>
      <w:tr w:rsidR="00203B36" w14:paraId="5D46C9FF" w14:textId="77777777">
        <w:tc>
          <w:tcPr>
            <w:tcW w:w="4320" w:type="dxa"/>
            <w:vAlign w:val="center"/>
          </w:tcPr>
          <w:p w14:paraId="737D6755" w14:textId="77777777" w:rsidR="00203B36" w:rsidRDefault="00000000">
            <w:r>
              <w:t>Home Page</w:t>
            </w:r>
          </w:p>
        </w:tc>
        <w:tc>
          <w:tcPr>
            <w:tcW w:w="4320" w:type="dxa"/>
            <w:vAlign w:val="center"/>
          </w:tcPr>
          <w:p w14:paraId="2CF20F6E" w14:textId="77777777" w:rsidR="00203B36" w:rsidRDefault="00000000">
            <w:r>
              <w:t>List of APIs Needed in Home Page</w:t>
            </w:r>
          </w:p>
        </w:tc>
      </w:tr>
      <w:tr w:rsidR="00203B36" w14:paraId="472B52EC" w14:textId="77777777">
        <w:tc>
          <w:tcPr>
            <w:tcW w:w="4320" w:type="dxa"/>
          </w:tcPr>
          <w:p w14:paraId="7FC03012" w14:textId="0FF117F1" w:rsidR="00203B36" w:rsidRPr="00836220" w:rsidRDefault="00836220">
            <w:pPr>
              <w:rPr>
                <w:lang w:val="en-IN"/>
              </w:rPr>
            </w:pPr>
            <w:hyperlink r:id="rId6" w:history="1">
              <w:r w:rsidRPr="006D60BF">
                <w:rPr>
                  <w:rStyle w:val="Hyperlink"/>
                </w:rPr>
                <w:t>http://localhost:5000/api/courses</w:t>
              </w:r>
              <w:r w:rsidRPr="006D60BF">
                <w:rPr>
                  <w:rStyle w:val="Hyperlink"/>
                  <w:lang w:val="en-IN"/>
                </w:rPr>
                <w:t>/co</w:t>
              </w:r>
              <w:r w:rsidRPr="006D60BF">
                <w:rPr>
                  <w:rStyle w:val="Hyperlink"/>
                  <w:lang w:val="en-IN"/>
                </w:rPr>
                <w:t>u</w:t>
              </w:r>
              <w:r w:rsidRPr="006D60BF">
                <w:rPr>
                  <w:rStyle w:val="Hyperlink"/>
                  <w:lang w:val="en-IN"/>
                </w:rPr>
                <w:t>nt</w:t>
              </w:r>
            </w:hyperlink>
          </w:p>
        </w:tc>
        <w:tc>
          <w:tcPr>
            <w:tcW w:w="4320" w:type="dxa"/>
            <w:vAlign w:val="center"/>
          </w:tcPr>
          <w:p w14:paraId="0B012D16" w14:textId="4950BDAF" w:rsidR="00203B36" w:rsidRDefault="00000000">
            <w:r>
              <w:t>Total Courses</w:t>
            </w:r>
            <w:r w:rsidR="00836220">
              <w:t xml:space="preserve"> Count</w:t>
            </w:r>
          </w:p>
        </w:tc>
      </w:tr>
      <w:tr w:rsidR="00203B36" w14:paraId="2DFC86F1" w14:textId="77777777">
        <w:tc>
          <w:tcPr>
            <w:tcW w:w="4320" w:type="dxa"/>
          </w:tcPr>
          <w:p w14:paraId="3F5D4031" w14:textId="36395CDC" w:rsidR="00836220" w:rsidRDefault="00836220">
            <w:hyperlink r:id="rId7" w:history="1">
              <w:r w:rsidRPr="006D60BF">
                <w:rPr>
                  <w:rStyle w:val="Hyperlink"/>
                </w:rPr>
                <w:t>http://localhost:5000/api/courses/</w:t>
              </w:r>
            </w:hyperlink>
          </w:p>
          <w:p w14:paraId="64190ED5" w14:textId="728EF274" w:rsidR="00836220" w:rsidRDefault="00836220"/>
        </w:tc>
        <w:tc>
          <w:tcPr>
            <w:tcW w:w="4320" w:type="dxa"/>
            <w:vAlign w:val="center"/>
          </w:tcPr>
          <w:p w14:paraId="305AFF2F" w14:textId="77777777" w:rsidR="00203B36" w:rsidRDefault="00000000">
            <w:r>
              <w:t>List of Courses</w:t>
            </w:r>
          </w:p>
        </w:tc>
      </w:tr>
      <w:tr w:rsidR="00203B36" w14:paraId="5948A089" w14:textId="77777777">
        <w:tc>
          <w:tcPr>
            <w:tcW w:w="4320" w:type="dxa"/>
          </w:tcPr>
          <w:p w14:paraId="4BD18F5C" w14:textId="49CC5086" w:rsidR="00836220" w:rsidRDefault="00AF5A65">
            <w:hyperlink r:id="rId8" w:history="1">
              <w:r w:rsidRPr="006D60BF">
                <w:rPr>
                  <w:rStyle w:val="Hyperlink"/>
                </w:rPr>
                <w:t>http://localhost:5000/api/colleges/</w:t>
              </w:r>
              <w:r w:rsidRPr="006D60BF">
                <w:rPr>
                  <w:rStyle w:val="Hyperlink"/>
                </w:rPr>
                <w:t>count</w:t>
              </w:r>
            </w:hyperlink>
          </w:p>
        </w:tc>
        <w:tc>
          <w:tcPr>
            <w:tcW w:w="4320" w:type="dxa"/>
            <w:vAlign w:val="center"/>
          </w:tcPr>
          <w:p w14:paraId="4175A506" w14:textId="77777777" w:rsidR="00203B36" w:rsidRDefault="00000000">
            <w:r>
              <w:t>Total Colleges API</w:t>
            </w:r>
          </w:p>
        </w:tc>
      </w:tr>
      <w:tr w:rsidR="00203B36" w14:paraId="2C6EAC17" w14:textId="77777777">
        <w:tc>
          <w:tcPr>
            <w:tcW w:w="4320" w:type="dxa"/>
          </w:tcPr>
          <w:p w14:paraId="52437AF0" w14:textId="7302EB7F" w:rsidR="00AF5A65" w:rsidRDefault="00AF5A65" w:rsidP="00AF5A65">
            <w:hyperlink r:id="rId9" w:history="1">
              <w:r w:rsidRPr="006D60BF">
                <w:rPr>
                  <w:rStyle w:val="Hyperlink"/>
                </w:rPr>
                <w:t>http://localhost:5000/api/placements/</w:t>
              </w:r>
              <w:r w:rsidRPr="006D60BF">
                <w:rPr>
                  <w:rStyle w:val="Hyperlink"/>
                </w:rPr>
                <w:t>count</w:t>
              </w:r>
            </w:hyperlink>
          </w:p>
        </w:tc>
        <w:tc>
          <w:tcPr>
            <w:tcW w:w="4320" w:type="dxa"/>
            <w:vAlign w:val="center"/>
          </w:tcPr>
          <w:p w14:paraId="01D03ADC" w14:textId="77777777" w:rsidR="00203B36" w:rsidRDefault="00000000">
            <w:r>
              <w:t>Total Students Placed</w:t>
            </w:r>
          </w:p>
        </w:tc>
      </w:tr>
      <w:tr w:rsidR="00203B36" w14:paraId="24F6B80D" w14:textId="77777777">
        <w:tc>
          <w:tcPr>
            <w:tcW w:w="4320" w:type="dxa"/>
          </w:tcPr>
          <w:p w14:paraId="2CCCC19B" w14:textId="296CF52A" w:rsidR="00203B36" w:rsidRDefault="00203B36" w:rsidP="00836220">
            <w:pPr>
              <w:tabs>
                <w:tab w:val="left" w:pos="2556"/>
              </w:tabs>
            </w:pPr>
          </w:p>
        </w:tc>
        <w:tc>
          <w:tcPr>
            <w:tcW w:w="4320" w:type="dxa"/>
            <w:vAlign w:val="center"/>
          </w:tcPr>
          <w:p w14:paraId="462C1A38" w14:textId="77777777" w:rsidR="00203B36" w:rsidRDefault="00000000">
            <w:r>
              <w:t>Total Students Enrolled</w:t>
            </w:r>
          </w:p>
        </w:tc>
      </w:tr>
      <w:tr w:rsidR="00203B36" w14:paraId="0DAD49D0" w14:textId="77777777">
        <w:tc>
          <w:tcPr>
            <w:tcW w:w="4320" w:type="dxa"/>
          </w:tcPr>
          <w:p w14:paraId="27FF9F2B" w14:textId="424C6A67" w:rsidR="00836220" w:rsidRDefault="00AF5A65" w:rsidP="00AF5A65">
            <w:hyperlink r:id="rId10" w:history="1">
              <w:r w:rsidRPr="006D60BF">
                <w:rPr>
                  <w:rStyle w:val="Hyperlink"/>
                </w:rPr>
                <w:t>http://localhost:5000/api/companies/</w:t>
              </w:r>
              <w:r w:rsidRPr="006D60BF">
                <w:rPr>
                  <w:rStyle w:val="Hyperlink"/>
                </w:rPr>
                <w:t>count</w:t>
              </w:r>
            </w:hyperlink>
          </w:p>
        </w:tc>
        <w:tc>
          <w:tcPr>
            <w:tcW w:w="4320" w:type="dxa"/>
            <w:vAlign w:val="center"/>
          </w:tcPr>
          <w:p w14:paraId="148A034C" w14:textId="77777777" w:rsidR="00203B36" w:rsidRDefault="00000000">
            <w:r>
              <w:t>Total Companies Tied Up</w:t>
            </w:r>
          </w:p>
        </w:tc>
      </w:tr>
      <w:tr w:rsidR="00203B36" w14:paraId="2EFE3D0E" w14:textId="77777777">
        <w:tc>
          <w:tcPr>
            <w:tcW w:w="4320" w:type="dxa"/>
          </w:tcPr>
          <w:p w14:paraId="4BF563D0" w14:textId="6BC87BEA" w:rsidR="00836220" w:rsidRDefault="00AF5A65" w:rsidP="00AF5A65">
            <w:hyperlink r:id="rId11" w:history="1">
              <w:r w:rsidRPr="006D60BF">
                <w:rPr>
                  <w:rStyle w:val="Hyperlink"/>
                </w:rPr>
                <w:t>http://localhost:5000/api/reviews/</w:t>
              </w:r>
              <w:r w:rsidRPr="006D60BF">
                <w:rPr>
                  <w:rStyle w:val="Hyperlink"/>
                </w:rPr>
                <w:t>count</w:t>
              </w:r>
            </w:hyperlink>
          </w:p>
        </w:tc>
        <w:tc>
          <w:tcPr>
            <w:tcW w:w="4320" w:type="dxa"/>
            <w:vAlign w:val="center"/>
          </w:tcPr>
          <w:p w14:paraId="200305B2" w14:textId="77777777" w:rsidR="00203B36" w:rsidRDefault="00000000">
            <w:r>
              <w:t>Reviews</w:t>
            </w:r>
          </w:p>
        </w:tc>
      </w:tr>
    </w:tbl>
    <w:p w14:paraId="6A790F2F" w14:textId="77777777" w:rsidR="00203B36" w:rsidRDefault="00203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203B36" w14:paraId="7805ACC1" w14:textId="77777777">
        <w:tc>
          <w:tcPr>
            <w:tcW w:w="4320" w:type="dxa"/>
            <w:vAlign w:val="center"/>
          </w:tcPr>
          <w:p w14:paraId="41487AC1" w14:textId="77777777" w:rsidR="00203B36" w:rsidRDefault="00000000">
            <w:r>
              <w:t>Course Page</w:t>
            </w:r>
          </w:p>
        </w:tc>
        <w:tc>
          <w:tcPr>
            <w:tcW w:w="4320" w:type="dxa"/>
            <w:vAlign w:val="center"/>
          </w:tcPr>
          <w:p w14:paraId="149A218C" w14:textId="77777777" w:rsidR="00203B36" w:rsidRDefault="00000000">
            <w:r>
              <w:t>List of APIs Needed in Courses Page</w:t>
            </w:r>
          </w:p>
        </w:tc>
      </w:tr>
      <w:tr w:rsidR="00203B36" w14:paraId="1AB39801" w14:textId="77777777">
        <w:tc>
          <w:tcPr>
            <w:tcW w:w="4320" w:type="dxa"/>
          </w:tcPr>
          <w:p w14:paraId="0CC17176" w14:textId="26AD794E" w:rsidR="00203B36" w:rsidRDefault="00836220">
            <w:hyperlink r:id="rId12" w:history="1">
              <w:r w:rsidRPr="006D60BF">
                <w:rPr>
                  <w:rStyle w:val="Hyperlink"/>
                </w:rPr>
                <w:t>http://localhost:5000/api/courses/</w:t>
              </w:r>
            </w:hyperlink>
          </w:p>
        </w:tc>
        <w:tc>
          <w:tcPr>
            <w:tcW w:w="4320" w:type="dxa"/>
            <w:vAlign w:val="center"/>
          </w:tcPr>
          <w:p w14:paraId="742A6D64" w14:textId="77777777" w:rsidR="00203B36" w:rsidRDefault="00000000">
            <w:r>
              <w:t>List of Courses</w:t>
            </w:r>
          </w:p>
        </w:tc>
      </w:tr>
    </w:tbl>
    <w:p w14:paraId="76DB2FCF" w14:textId="77777777" w:rsidR="00203B36" w:rsidRDefault="00203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203B36" w14:paraId="3DDC9DA6" w14:textId="77777777">
        <w:tc>
          <w:tcPr>
            <w:tcW w:w="4320" w:type="dxa"/>
            <w:vAlign w:val="center"/>
          </w:tcPr>
          <w:p w14:paraId="51C6030C" w14:textId="77777777" w:rsidR="00203B36" w:rsidRDefault="00000000">
            <w:r>
              <w:t>Course Details Page</w:t>
            </w:r>
          </w:p>
        </w:tc>
        <w:tc>
          <w:tcPr>
            <w:tcW w:w="4320" w:type="dxa"/>
            <w:vAlign w:val="center"/>
          </w:tcPr>
          <w:p w14:paraId="346FBE19" w14:textId="77777777" w:rsidR="00203B36" w:rsidRDefault="00000000">
            <w:r>
              <w:t>List of APIs Needed in Course Details Page</w:t>
            </w:r>
          </w:p>
        </w:tc>
      </w:tr>
      <w:tr w:rsidR="00203B36" w14:paraId="3C1762C3" w14:textId="77777777">
        <w:tc>
          <w:tcPr>
            <w:tcW w:w="4320" w:type="dxa"/>
          </w:tcPr>
          <w:p w14:paraId="4A7C4B1E" w14:textId="04B44A20" w:rsidR="00203B36" w:rsidRDefault="00836220">
            <w:hyperlink r:id="rId13" w:history="1">
              <w:r w:rsidRPr="006D60BF">
                <w:rPr>
                  <w:rStyle w:val="Hyperlink"/>
                </w:rPr>
                <w:t>http://localhost:5000/api/courses/:id</w:t>
              </w:r>
            </w:hyperlink>
          </w:p>
          <w:p w14:paraId="5398B79B" w14:textId="01763586" w:rsidR="00836220" w:rsidRDefault="00836220"/>
        </w:tc>
        <w:tc>
          <w:tcPr>
            <w:tcW w:w="4320" w:type="dxa"/>
            <w:vAlign w:val="center"/>
          </w:tcPr>
          <w:p w14:paraId="24C88808" w14:textId="77777777" w:rsidR="00203B36" w:rsidRDefault="00000000">
            <w:r>
              <w:t>Selected Course Details</w:t>
            </w:r>
          </w:p>
        </w:tc>
      </w:tr>
      <w:tr w:rsidR="00203B36" w14:paraId="6BB98AAA" w14:textId="77777777">
        <w:tc>
          <w:tcPr>
            <w:tcW w:w="4320" w:type="dxa"/>
          </w:tcPr>
          <w:p w14:paraId="6834B418" w14:textId="29F2A2E2" w:rsidR="00203B36" w:rsidRDefault="00836220">
            <w:r>
              <w:t xml:space="preserve">Course details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andar</w:t>
            </w:r>
            <w:proofErr w:type="spellEnd"/>
            <w:r>
              <w:t xml:space="preserve"> nested me curriculum </w:t>
            </w:r>
            <w:proofErr w:type="spellStart"/>
            <w:r>
              <w:t>rahta</w:t>
            </w:r>
            <w:proofErr w:type="spellEnd"/>
          </w:p>
        </w:tc>
        <w:tc>
          <w:tcPr>
            <w:tcW w:w="4320" w:type="dxa"/>
            <w:vAlign w:val="center"/>
          </w:tcPr>
          <w:p w14:paraId="48EDF414" w14:textId="77777777" w:rsidR="00203B36" w:rsidRDefault="00000000">
            <w:r>
              <w:t>Selected Course Curriculum</w:t>
            </w:r>
          </w:p>
        </w:tc>
      </w:tr>
      <w:tr w:rsidR="00203B36" w14:paraId="10C259B4" w14:textId="77777777">
        <w:tc>
          <w:tcPr>
            <w:tcW w:w="4320" w:type="dxa"/>
          </w:tcPr>
          <w:p w14:paraId="36BFE15B" w14:textId="17AD35D7" w:rsidR="00203B36" w:rsidRDefault="00836220">
            <w:hyperlink r:id="rId14" w:history="1">
              <w:r w:rsidRPr="006D60BF">
                <w:rPr>
                  <w:rStyle w:val="Hyperlink"/>
                </w:rPr>
                <w:t>http://localhost:5000/api/reviews/:id</w:t>
              </w:r>
            </w:hyperlink>
          </w:p>
          <w:p w14:paraId="48098F13" w14:textId="67D2AE58" w:rsidR="00836220" w:rsidRDefault="00836220"/>
        </w:tc>
        <w:tc>
          <w:tcPr>
            <w:tcW w:w="4320" w:type="dxa"/>
            <w:vAlign w:val="center"/>
          </w:tcPr>
          <w:p w14:paraId="31C2945C" w14:textId="77777777" w:rsidR="00203B36" w:rsidRDefault="00000000">
            <w:r>
              <w:t>Selected Course Reviews</w:t>
            </w:r>
          </w:p>
        </w:tc>
      </w:tr>
      <w:tr w:rsidR="00203B36" w14:paraId="75E9E334" w14:textId="77777777">
        <w:tc>
          <w:tcPr>
            <w:tcW w:w="4320" w:type="dxa"/>
          </w:tcPr>
          <w:p w14:paraId="0086FCA3" w14:textId="7E7843B1" w:rsidR="00203B36" w:rsidRDefault="00836220">
            <w:hyperlink r:id="rId15" w:history="1">
              <w:r w:rsidRPr="006D60BF">
                <w:rPr>
                  <w:rStyle w:val="Hyperlink"/>
                </w:rPr>
                <w:t>http://localhost:5000/api/authors/:id</w:t>
              </w:r>
            </w:hyperlink>
          </w:p>
          <w:p w14:paraId="0AF7FE6C" w14:textId="495203EE" w:rsidR="00836220" w:rsidRDefault="00836220">
            <w:r>
              <w:t xml:space="preserve">coursed implement hey so instructor details </w:t>
            </w:r>
            <w:proofErr w:type="spellStart"/>
            <w:r>
              <w:t>aatey</w:t>
            </w:r>
            <w:proofErr w:type="spellEnd"/>
          </w:p>
        </w:tc>
        <w:tc>
          <w:tcPr>
            <w:tcW w:w="4320" w:type="dxa"/>
            <w:vAlign w:val="center"/>
          </w:tcPr>
          <w:p w14:paraId="66E83944" w14:textId="77777777" w:rsidR="00203B36" w:rsidRDefault="00000000">
            <w:r>
              <w:t>Selected Course Instructor</w:t>
            </w:r>
          </w:p>
        </w:tc>
      </w:tr>
      <w:tr w:rsidR="00203B36" w14:paraId="46DE7193" w14:textId="77777777">
        <w:tc>
          <w:tcPr>
            <w:tcW w:w="4320" w:type="dxa"/>
          </w:tcPr>
          <w:p w14:paraId="14E244F2" w14:textId="3E8C6FB8" w:rsidR="00203B36" w:rsidRDefault="00836220">
            <w:hyperlink r:id="rId16" w:history="1">
              <w:r w:rsidRPr="006D60BF">
                <w:rPr>
                  <w:rStyle w:val="Hyperlink"/>
                </w:rPr>
                <w:t>http://localhost:5000/api/authors/:id</w:t>
              </w:r>
            </w:hyperlink>
          </w:p>
          <w:p w14:paraId="28BE4B9C" w14:textId="2BF3969C" w:rsidR="00836220" w:rsidRDefault="00836220"/>
        </w:tc>
        <w:tc>
          <w:tcPr>
            <w:tcW w:w="4320" w:type="dxa"/>
            <w:vAlign w:val="center"/>
          </w:tcPr>
          <w:p w14:paraId="2767741E" w14:textId="77777777" w:rsidR="00203B36" w:rsidRDefault="00000000">
            <w:r>
              <w:t>Selected Instructor Details</w:t>
            </w:r>
          </w:p>
        </w:tc>
      </w:tr>
    </w:tbl>
    <w:p w14:paraId="5EB7E39A" w14:textId="77777777" w:rsidR="00203B36" w:rsidRDefault="00203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203B36" w14:paraId="52AAD604" w14:textId="77777777">
        <w:tc>
          <w:tcPr>
            <w:tcW w:w="4320" w:type="dxa"/>
            <w:vAlign w:val="center"/>
          </w:tcPr>
          <w:p w14:paraId="4FA3648F" w14:textId="77777777" w:rsidR="00203B36" w:rsidRDefault="00000000">
            <w:r>
              <w:t>Team or Instructors Page</w:t>
            </w:r>
          </w:p>
        </w:tc>
        <w:tc>
          <w:tcPr>
            <w:tcW w:w="4320" w:type="dxa"/>
            <w:vAlign w:val="center"/>
          </w:tcPr>
          <w:p w14:paraId="4A55A514" w14:textId="77777777" w:rsidR="00203B36" w:rsidRDefault="00000000">
            <w:r>
              <w:t>List of APIs Needed in Instructor Page</w:t>
            </w:r>
          </w:p>
        </w:tc>
      </w:tr>
      <w:tr w:rsidR="00203B36" w14:paraId="460F165E" w14:textId="77777777">
        <w:tc>
          <w:tcPr>
            <w:tcW w:w="4320" w:type="dxa"/>
          </w:tcPr>
          <w:p w14:paraId="2F12F668" w14:textId="622C8F3D" w:rsidR="00203B36" w:rsidRDefault="00836220">
            <w:hyperlink r:id="rId17" w:history="1">
              <w:r w:rsidRPr="006D60BF">
                <w:rPr>
                  <w:rStyle w:val="Hyperlink"/>
                </w:rPr>
                <w:t>http://localhost:5000/api/phd-holders/</w:t>
              </w:r>
            </w:hyperlink>
          </w:p>
          <w:p w14:paraId="7EE14AEA" w14:textId="4AEF0D3B" w:rsidR="00836220" w:rsidRDefault="00836220"/>
        </w:tc>
        <w:tc>
          <w:tcPr>
            <w:tcW w:w="4320" w:type="dxa"/>
            <w:vAlign w:val="center"/>
          </w:tcPr>
          <w:p w14:paraId="2403EFB1" w14:textId="77777777" w:rsidR="00203B36" w:rsidRDefault="00000000">
            <w:r>
              <w:t>List of PhD Holders</w:t>
            </w:r>
          </w:p>
        </w:tc>
      </w:tr>
      <w:tr w:rsidR="00203B36" w14:paraId="78A10D70" w14:textId="77777777">
        <w:tc>
          <w:tcPr>
            <w:tcW w:w="4320" w:type="dxa"/>
          </w:tcPr>
          <w:p w14:paraId="5D6793A3" w14:textId="59DBDC67" w:rsidR="00203B36" w:rsidRDefault="00836220">
            <w:hyperlink r:id="rId18" w:history="1">
              <w:r w:rsidRPr="006D60BF">
                <w:rPr>
                  <w:rStyle w:val="Hyperlink"/>
                </w:rPr>
                <w:t>http://localhost:5000/api/authors/</w:t>
              </w:r>
            </w:hyperlink>
          </w:p>
          <w:p w14:paraId="4BD9EF69" w14:textId="29F877D8" w:rsidR="00836220" w:rsidRDefault="00836220"/>
        </w:tc>
        <w:tc>
          <w:tcPr>
            <w:tcW w:w="4320" w:type="dxa"/>
            <w:vAlign w:val="center"/>
          </w:tcPr>
          <w:p w14:paraId="02C27221" w14:textId="77777777" w:rsidR="00203B36" w:rsidRDefault="00000000">
            <w:r>
              <w:t>List of Instructors</w:t>
            </w:r>
          </w:p>
        </w:tc>
      </w:tr>
      <w:tr w:rsidR="00203B36" w14:paraId="02E283C0" w14:textId="77777777">
        <w:tc>
          <w:tcPr>
            <w:tcW w:w="4320" w:type="dxa"/>
          </w:tcPr>
          <w:p w14:paraId="6B5DC6D0" w14:textId="2199A7D8" w:rsidR="00203B36" w:rsidRDefault="00836220">
            <w:hyperlink r:id="rId19" w:history="1">
              <w:r w:rsidRPr="006D60BF">
                <w:rPr>
                  <w:rStyle w:val="Hyperlink"/>
                </w:rPr>
                <w:t>http://localhost:5000/api/team/</w:t>
              </w:r>
            </w:hyperlink>
          </w:p>
          <w:p w14:paraId="558D7D65" w14:textId="7C969049" w:rsidR="00836220" w:rsidRDefault="00836220"/>
        </w:tc>
        <w:tc>
          <w:tcPr>
            <w:tcW w:w="4320" w:type="dxa"/>
            <w:vAlign w:val="center"/>
          </w:tcPr>
          <w:p w14:paraId="30107844" w14:textId="77777777" w:rsidR="00203B36" w:rsidRDefault="00000000">
            <w:r>
              <w:t>List of Team Members</w:t>
            </w:r>
          </w:p>
        </w:tc>
      </w:tr>
    </w:tbl>
    <w:p w14:paraId="46E51552" w14:textId="77777777" w:rsidR="00DA78D2" w:rsidRDefault="00DA78D2"/>
    <w:sectPr w:rsidR="00DA7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929870">
    <w:abstractNumId w:val="8"/>
  </w:num>
  <w:num w:numId="2" w16cid:durableId="366570215">
    <w:abstractNumId w:val="6"/>
  </w:num>
  <w:num w:numId="3" w16cid:durableId="292978305">
    <w:abstractNumId w:val="5"/>
  </w:num>
  <w:num w:numId="4" w16cid:durableId="1565987647">
    <w:abstractNumId w:val="4"/>
  </w:num>
  <w:num w:numId="5" w16cid:durableId="245845063">
    <w:abstractNumId w:val="7"/>
  </w:num>
  <w:num w:numId="6" w16cid:durableId="2007779519">
    <w:abstractNumId w:val="3"/>
  </w:num>
  <w:num w:numId="7" w16cid:durableId="514803356">
    <w:abstractNumId w:val="2"/>
  </w:num>
  <w:num w:numId="8" w16cid:durableId="1523325223">
    <w:abstractNumId w:val="1"/>
  </w:num>
  <w:num w:numId="9" w16cid:durableId="44362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3B36"/>
    <w:rsid w:val="0029639D"/>
    <w:rsid w:val="00326F90"/>
    <w:rsid w:val="00836220"/>
    <w:rsid w:val="00AA1D8D"/>
    <w:rsid w:val="00AF5A65"/>
    <w:rsid w:val="00B47730"/>
    <w:rsid w:val="00CB0664"/>
    <w:rsid w:val="00DA78D2"/>
    <w:rsid w:val="00E810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9A2D2"/>
  <w14:defaultImageDpi w14:val="300"/>
  <w15:docId w15:val="{50AAC102-8E98-4039-9105-982EE875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62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colleges/count" TargetMode="External"/><Relationship Id="rId13" Type="http://schemas.openxmlformats.org/officeDocument/2006/relationships/hyperlink" Target="http://localhost:5000/api/courses/:id" TargetMode="External"/><Relationship Id="rId18" Type="http://schemas.openxmlformats.org/officeDocument/2006/relationships/hyperlink" Target="http://localhost:5000/api/author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5000/api/courses/" TargetMode="External"/><Relationship Id="rId12" Type="http://schemas.openxmlformats.org/officeDocument/2006/relationships/hyperlink" Target="http://localhost:5000/api/courses/" TargetMode="External"/><Relationship Id="rId17" Type="http://schemas.openxmlformats.org/officeDocument/2006/relationships/hyperlink" Target="http://localhost:5000/api/phd-hol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authors/: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courses/count" TargetMode="External"/><Relationship Id="rId11" Type="http://schemas.openxmlformats.org/officeDocument/2006/relationships/hyperlink" Target="http://localhost:5000/api/reviews/co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pi/authors/:id" TargetMode="External"/><Relationship Id="rId10" Type="http://schemas.openxmlformats.org/officeDocument/2006/relationships/hyperlink" Target="http://localhost:5000/api/companies/count" TargetMode="External"/><Relationship Id="rId19" Type="http://schemas.openxmlformats.org/officeDocument/2006/relationships/hyperlink" Target="http://localhost:5000/api/te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placements/count" TargetMode="External"/><Relationship Id="rId14" Type="http://schemas.openxmlformats.org/officeDocument/2006/relationships/hyperlink" Target="http://localhost:5000/api/reviews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Rahiman Shaik</cp:lastModifiedBy>
  <cp:revision>2</cp:revision>
  <dcterms:created xsi:type="dcterms:W3CDTF">2024-08-03T13:02:00Z</dcterms:created>
  <dcterms:modified xsi:type="dcterms:W3CDTF">2024-08-03T13:02:00Z</dcterms:modified>
  <cp:category/>
</cp:coreProperties>
</file>